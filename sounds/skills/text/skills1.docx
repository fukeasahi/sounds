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カエルの歌が聞こえてくるよ わわわわ ゲロゲロゲロゲロ かっこ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